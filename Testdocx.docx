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para </w:t>
      </w:r>
      <w:r>
        <w:t>adding some text!</w:t>
      </w:r>
    </w:p>
    <w:p>
      <w:pPr>
        <w:pStyle w:val="Heading1"/>
      </w:pPr>
      <w:r>
        <w:t>Heading, this is one</w:t>
      </w:r>
    </w:p>
    <w:p>
      <w:r>
        <w:t>adding some text!</w:t>
      </w:r>
    </w:p>
    <w:p>
      <w:r>
        <w:t>YO NEW PARA</w:t>
      </w:r>
    </w:p>
    <w:p>
      <w:r>
        <w:br w:type="page"/>
      </w:r>
    </w:p>
    <w:p>
      <w:r>
        <w:t>adding NEWEST TEXT</w:t>
      </w:r>
    </w:p>
    <w:p>
      <w:r>
        <w:t>YO NEW PARA 222</w:t>
      </w:r>
      <w:r>
        <w:t>TEXT #ETS F#RWEF 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